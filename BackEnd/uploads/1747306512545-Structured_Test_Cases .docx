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3A" w:rsidRPr="002A0ECE" w:rsidRDefault="001249D4" w:rsidP="002A0ECE">
      <w:pPr>
        <w:pStyle w:val="Heading1"/>
        <w:jc w:val="center"/>
        <w:rPr>
          <w:sz w:val="40"/>
          <w:szCs w:val="40"/>
          <w:u w:val="single"/>
        </w:rPr>
      </w:pPr>
      <w:r w:rsidRPr="002A0ECE">
        <w:rPr>
          <w:sz w:val="40"/>
          <w:szCs w:val="40"/>
          <w:u w:val="single"/>
        </w:rPr>
        <w:t>Structured Test Cases</w:t>
      </w:r>
    </w:p>
    <w:p w:rsidR="00DF7E3A" w:rsidRDefault="001249D4">
      <w:r>
        <w:br w:type="page"/>
      </w:r>
    </w:p>
    <w:p w:rsidR="00DF7E3A" w:rsidRDefault="001249D4">
      <w:pPr>
        <w:pStyle w:val="Heading2"/>
      </w:pPr>
      <w:r>
        <w:lastRenderedPageBreak/>
        <w:t>Test Case ID: TC-CustomerLogin-01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user login with valid credentials</w:t>
      </w:r>
    </w:p>
    <w:p w:rsidR="00DF7E3A" w:rsidRDefault="002B03B4">
      <w:r w:rsidRPr="002B03B4">
        <w:rPr>
          <w:b/>
        </w:rPr>
        <w:t>Test Objective</w:t>
      </w:r>
      <w:r w:rsidR="001249D4">
        <w:t>: Ensure that the user can log in successfully with valid credentials.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be registered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Username: testuser, Password: correctpassword</w:t>
      </w:r>
    </w:p>
    <w:p w:rsidR="00DF7E3A" w:rsidRPr="002B03B4" w:rsidRDefault="002B03B4">
      <w:pPr>
        <w:rPr>
          <w:b/>
        </w:rPr>
      </w:pPr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/api/auth/custumerlogin with valid username and password.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User should receive a success response and a valid JWT token.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User logged in successfully, JWT token received.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is authenticated and can access protected routes.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1249D4">
      <w:pPr>
        <w:pStyle w:val="Heading2"/>
      </w:pPr>
      <w:r>
        <w:t>Test Case ID: TC-RenterLogin-01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user login with valid credentials</w:t>
      </w:r>
    </w:p>
    <w:p w:rsidR="00DF7E3A" w:rsidRDefault="002B03B4">
      <w:r w:rsidRPr="002B03B4">
        <w:rPr>
          <w:b/>
        </w:rPr>
        <w:t>Test Objective</w:t>
      </w:r>
      <w:r w:rsidR="001249D4">
        <w:t>: Ensure that the user can log in successfully with valid credentials.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be registered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Username: testuser, Password: correctpassword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/api/auth/renterlogin with valid username and password.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User should receive a success response and a valid JWT token.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User logged in successfully, JWT token received.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is authenticated and can access protected routes.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>Remarks:</w:t>
      </w:r>
    </w:p>
    <w:p w:rsidR="002A0ECE" w:rsidRDefault="002A0ECE">
      <w:pPr>
        <w:pStyle w:val="Heading2"/>
      </w:pPr>
    </w:p>
    <w:p w:rsidR="00DF7E3A" w:rsidRDefault="001249D4">
      <w:pPr>
        <w:pStyle w:val="Heading2"/>
      </w:pPr>
      <w:r>
        <w:t>Test Case ID: TC-AdminLogin-01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admin login with valid credentials</w:t>
      </w:r>
    </w:p>
    <w:p w:rsidR="00DF7E3A" w:rsidRDefault="002B03B4">
      <w:r w:rsidRPr="002B03B4">
        <w:rPr>
          <w:b/>
        </w:rPr>
        <w:t>Test Objective</w:t>
      </w:r>
      <w:r w:rsidR="001249D4">
        <w:t>: Ensure that the admin  can log in successfully with valid credentials.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admin  must be registered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Username: admintestuser, Password: correctpassword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/api/auth/adminlogin with valid username and password.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admin  should receive a success response and a valid JWT token.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admin  logged in successfully, JWT token received.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admin  is authenticated and can access protected routes.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>Remarks:</w:t>
      </w:r>
    </w:p>
    <w:p w:rsidR="00DF7E3A" w:rsidRPr="002A0ECE" w:rsidRDefault="001249D4" w:rsidP="002A0ECE">
      <w:pPr>
        <w:rPr>
          <w:b/>
          <w:color w:val="4F81BD" w:themeColor="accent1"/>
          <w:sz w:val="28"/>
          <w:szCs w:val="28"/>
        </w:rPr>
      </w:pPr>
      <w:r w:rsidRPr="002A0ECE">
        <w:rPr>
          <w:b/>
          <w:color w:val="4F81BD" w:themeColor="accent1"/>
          <w:sz w:val="28"/>
          <w:szCs w:val="28"/>
        </w:rPr>
        <w:t>Test Case ID: TC-Login-02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user login with invalid credentials</w:t>
      </w:r>
    </w:p>
    <w:p w:rsidR="00DF7E3A" w:rsidRDefault="002B03B4">
      <w:r w:rsidRPr="002B03B4">
        <w:rPr>
          <w:b/>
        </w:rPr>
        <w:t>Test Objective</w:t>
      </w:r>
      <w:r w:rsidR="001249D4">
        <w:t>: Ensure that login fails with incorrect credentials.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be registered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Username: testuser, Password: wrongpassword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/api/auth/login with invalid password.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User should receive an error response indicating invalid credentials.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Error message received: Invalid credentials.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is not authenticated.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Pr="002A0ECE" w:rsidRDefault="001249D4" w:rsidP="002A0ECE">
      <w:pPr>
        <w:rPr>
          <w:b/>
          <w:sz w:val="24"/>
          <w:szCs w:val="24"/>
        </w:rPr>
      </w:pPr>
      <w:r>
        <w:br w:type="page"/>
      </w:r>
      <w:r w:rsidRPr="002A0ECE">
        <w:rPr>
          <w:b/>
          <w:color w:val="4F81BD" w:themeColor="accent1"/>
          <w:sz w:val="24"/>
          <w:szCs w:val="24"/>
        </w:rPr>
        <w:lastRenderedPageBreak/>
        <w:t>Test Case ID: TC-CustumerRegister-01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user registration with valid data</w:t>
      </w:r>
    </w:p>
    <w:p w:rsidR="00DF7E3A" w:rsidRDefault="002B03B4">
      <w:r w:rsidRPr="002B03B4">
        <w:rPr>
          <w:b/>
        </w:rPr>
        <w:t>Test Objective</w:t>
      </w:r>
      <w:r w:rsidR="001249D4">
        <w:t>: Ensure that a new user can register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email must not already exist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Username: newuser, Email: newuser@example.com, Password: StrongPass123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/api/auth/custumerregister with valid user data.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User should receive a success response and be registered in the database.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User registered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is created and can log in.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DF7E3A"/>
    <w:p w:rsidR="00DF7E3A" w:rsidRDefault="001249D4">
      <w:pPr>
        <w:pStyle w:val="Heading2"/>
      </w:pPr>
      <w:r>
        <w:t>Test Case ID: TC-RenterRegister-01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user registration with valid data</w:t>
      </w:r>
    </w:p>
    <w:p w:rsidR="00DF7E3A" w:rsidRDefault="002B03B4">
      <w:r w:rsidRPr="002B03B4">
        <w:rPr>
          <w:b/>
        </w:rPr>
        <w:t>Test Objective</w:t>
      </w:r>
      <w:r w:rsidR="001249D4">
        <w:t>: Ensure that a new user can register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email must not already exist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Username: newuser, Email: newuser1@example.com, Password: StrongPass123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/api/authrenter/register with valid user data.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User should receive a success response and be registered in the database.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User registered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is created and can log in.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DF7E3A"/>
    <w:p w:rsidR="00DF7E3A" w:rsidRDefault="001249D4">
      <w:pPr>
        <w:pStyle w:val="Heading2"/>
      </w:pPr>
      <w:r>
        <w:t>Test Case ID: TC-AdminRegister-01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admin registration with valid data</w:t>
      </w:r>
    </w:p>
    <w:p w:rsidR="00DF7E3A" w:rsidRDefault="002B03B4">
      <w:r w:rsidRPr="002B03B4">
        <w:rPr>
          <w:b/>
        </w:rPr>
        <w:t>Test Objective</w:t>
      </w:r>
      <w:r w:rsidR="001249D4">
        <w:t>: Ensure that a new user can register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email must not already exist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Username: newuser, Email: admin@example.com, Password: StrongPass123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/api/auth/register with valid user data.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Admin should receive a success response and be registered in the database.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Admin registered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Admin is created and can log in.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Pr="002A0ECE" w:rsidRDefault="001249D4" w:rsidP="002A0ECE">
      <w:pPr>
        <w:rPr>
          <w:b/>
          <w:color w:val="4F81BD" w:themeColor="accent1"/>
          <w:sz w:val="24"/>
          <w:szCs w:val="24"/>
        </w:rPr>
      </w:pPr>
      <w:r w:rsidRPr="002A0ECE">
        <w:rPr>
          <w:b/>
          <w:color w:val="4F81BD" w:themeColor="accent1"/>
          <w:sz w:val="24"/>
          <w:szCs w:val="24"/>
        </w:rPr>
        <w:t>Test Case ID: TC-User-CRUD-01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Retrieve user profile by ID</w:t>
      </w:r>
    </w:p>
    <w:p w:rsidR="00DF7E3A" w:rsidRDefault="002B03B4">
      <w:r w:rsidRPr="002B03B4">
        <w:rPr>
          <w:b/>
        </w:rPr>
        <w:t>Test Objective</w:t>
      </w:r>
      <w:r w:rsidR="001249D4">
        <w:t>: Ensure that a user profile can be retrieved using a valid user ID.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exist in the database.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UserID: 507f1f77bcf86cd799439011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GET request to /api/users/507f1f77bcf86cd799439011.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User profile data is returned.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User profile retrieved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data is displayed.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Pr="002A0ECE" w:rsidRDefault="001249D4" w:rsidP="002A0ECE">
      <w:pPr>
        <w:rPr>
          <w:b/>
          <w:sz w:val="24"/>
          <w:szCs w:val="24"/>
        </w:rPr>
      </w:pPr>
      <w:r>
        <w:br w:type="page"/>
      </w:r>
      <w:r w:rsidRPr="002A0ECE">
        <w:rPr>
          <w:b/>
          <w:color w:val="4F81BD" w:themeColor="accent1"/>
          <w:sz w:val="24"/>
          <w:szCs w:val="24"/>
        </w:rPr>
        <w:lastRenderedPageBreak/>
        <w:t>Test Case ID: TC-Updatevehycle-CRUD-02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Update vehycle</w:t>
      </w:r>
    </w:p>
    <w:p w:rsidR="00DF7E3A" w:rsidRDefault="002B03B4">
      <w:r w:rsidRPr="002B03B4">
        <w:rPr>
          <w:b/>
        </w:rPr>
        <w:t>Test Objective</w:t>
      </w:r>
      <w:r w:rsidR="001249D4">
        <w:t>: Ensure that a vehycle can be updated.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vehycle must exist in the database.</w:t>
      </w:r>
    </w:p>
    <w:p w:rsidR="00DF7E3A" w:rsidRDefault="002B03B4">
      <w:r w:rsidRPr="002B03B4">
        <w:rPr>
          <w:b/>
        </w:rPr>
        <w:t xml:space="preserve">Test Data: </w:t>
      </w:r>
      <w:r w:rsidR="001249D4">
        <w:t>UserID: 507f1f77bcf86cd799439011, New Name: Updated Name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PUT request to /api/users/vehycle/507f1f77bcf86cd799439011 with updated data.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vehycle is updated and new data is returned.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vehycle updated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vehycle data is updated in the database.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Pr="002A0ECE" w:rsidRDefault="001249D4" w:rsidP="002A0ECE">
      <w:pPr>
        <w:rPr>
          <w:b/>
          <w:color w:val="4F81BD" w:themeColor="accent1"/>
          <w:sz w:val="24"/>
          <w:szCs w:val="24"/>
        </w:rPr>
      </w:pPr>
      <w:r w:rsidRPr="002A0ECE">
        <w:rPr>
          <w:b/>
          <w:color w:val="4F81BD" w:themeColor="accent1"/>
          <w:sz w:val="24"/>
          <w:szCs w:val="24"/>
        </w:rPr>
        <w:t>Test Case ID: TC-AddVehycle-01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Add a Vehycle</w:t>
      </w:r>
    </w:p>
    <w:p w:rsidR="00DF7E3A" w:rsidRDefault="002B03B4">
      <w:r w:rsidRPr="002B03B4">
        <w:rPr>
          <w:b/>
        </w:rPr>
        <w:t>Test Objective</w:t>
      </w:r>
      <w:r w:rsidR="001249D4">
        <w:t>: Ensure that a valid data can be uploaded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be authenticated.</w:t>
      </w:r>
    </w:p>
    <w:p w:rsidR="00DF7E3A" w:rsidRDefault="002B03B4">
      <w:r w:rsidRPr="002B03B4">
        <w:rPr>
          <w:b/>
        </w:rPr>
        <w:t xml:space="preserve">Test Data: </w:t>
      </w:r>
      <w:r w:rsidR="001249D4">
        <w:t>File: test-document.pdf (1MB, application/pdf)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/api/vehycle /addvehycle with a valid file and authentication token.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Vehycle is added and a success message is returned.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Vehycle is added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Data is stored on the server.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lastRenderedPageBreak/>
        <w:t xml:space="preserve">Remarks: </w:t>
      </w:r>
    </w:p>
    <w:p w:rsidR="00DF7E3A" w:rsidRDefault="001249D4">
      <w:pPr>
        <w:pStyle w:val="Heading2"/>
      </w:pPr>
      <w:r>
        <w:t>Test Case ID: TC-DeleteVehycle-01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Delete a Vehycle</w:t>
      </w:r>
    </w:p>
    <w:p w:rsidR="00DF7E3A" w:rsidRDefault="002B03B4">
      <w:r w:rsidRPr="002B03B4">
        <w:rPr>
          <w:b/>
        </w:rPr>
        <w:t>Test Objective</w:t>
      </w:r>
      <w:r w:rsidR="001249D4">
        <w:t>: Ensure that a selected vehycle can be delete 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 vehycle data must be authenticated.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/api/vehycle /deletevehycle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pPr>
        <w:spacing w:beforeAutospacing="1" w:line="273" w:lineRule="auto"/>
      </w:pPr>
      <w:r w:rsidRPr="002B03B4">
        <w:rPr>
          <w:b/>
        </w:rPr>
        <w:t xml:space="preserve">Expected Result: </w:t>
      </w:r>
      <w:r w:rsidR="001249D4">
        <w:t xml:space="preserve">Vehycle is </w:t>
      </w:r>
      <w:r w:rsidR="001249D4">
        <w:rPr>
          <w:rFonts w:ascii="Cambria" w:eastAsia="MS Mincho" w:hAnsi="Cambria" w:cs="Times New Roman"/>
          <w:lang w:eastAsia="zh-CN" w:bidi="ar"/>
        </w:rPr>
        <w:t>Deleted</w:t>
      </w:r>
      <w:r w:rsidR="001249D4">
        <w:t xml:space="preserve"> and a success message is returned.</w:t>
      </w:r>
    </w:p>
    <w:p w:rsidR="00DF7E3A" w:rsidRDefault="002B03B4">
      <w:pPr>
        <w:spacing w:beforeAutospacing="1" w:line="273" w:lineRule="auto"/>
      </w:pPr>
      <w:r w:rsidRPr="002B03B4">
        <w:rPr>
          <w:b/>
        </w:rPr>
        <w:t xml:space="preserve">Actual Result: </w:t>
      </w:r>
      <w:r w:rsidR="001249D4">
        <w:t xml:space="preserve">Vehycle is </w:t>
      </w:r>
      <w:r w:rsidR="001249D4">
        <w:rPr>
          <w:rFonts w:ascii="Cambria" w:eastAsia="MS Mincho" w:hAnsi="Cambria" w:cs="Times New Roman"/>
          <w:lang w:eastAsia="zh-CN" w:bidi="ar"/>
        </w:rPr>
        <w:t>Deleted</w:t>
      </w:r>
      <w:r w:rsidR="001249D4">
        <w:t xml:space="preserve">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Data is deleted on the server.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1249D4">
      <w:pPr>
        <w:pStyle w:val="Heading2"/>
      </w:pPr>
      <w:r>
        <w:t>Test Case ID: TC-FileUpload-01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Upload a valid file</w:t>
      </w:r>
    </w:p>
    <w:p w:rsidR="00DF7E3A" w:rsidRDefault="002B03B4">
      <w:r w:rsidRPr="002B03B4">
        <w:rPr>
          <w:b/>
        </w:rPr>
        <w:t>Test Objective</w:t>
      </w:r>
      <w:r w:rsidR="001249D4">
        <w:t>: Ensure that a valid file can be uploaded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be authenticated.</w:t>
      </w:r>
    </w:p>
    <w:p w:rsidR="00DF7E3A" w:rsidRDefault="002B03B4">
      <w:r w:rsidRPr="002B03B4">
        <w:rPr>
          <w:b/>
        </w:rPr>
        <w:t xml:space="preserve">Test Data: </w:t>
      </w:r>
      <w:r w:rsidR="001249D4">
        <w:t>File: test-document.pdf (1MB, application/pdf)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/api/files/upload with a valid file and authentication token.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File is uploaded and a success message is returned.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File uploaded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File is stored on the server.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1249D4">
      <w:r>
        <w:br w:type="page"/>
      </w:r>
    </w:p>
    <w:p w:rsidR="00DF7E3A" w:rsidRDefault="001249D4">
      <w:pPr>
        <w:pStyle w:val="Heading2"/>
      </w:pPr>
      <w:r>
        <w:lastRenderedPageBreak/>
        <w:t>Test Case ID: TC-FileUpload-02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Reject invalid file type</w:t>
      </w:r>
    </w:p>
    <w:p w:rsidR="00DF7E3A" w:rsidRDefault="002B03B4">
      <w:r w:rsidRPr="002B03B4">
        <w:rPr>
          <w:b/>
        </w:rPr>
        <w:t>Test Objective</w:t>
      </w:r>
      <w:r w:rsidR="001249D4">
        <w:t>: Ensure that uploading an invalid file type is rejected.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be authenticated.</w:t>
      </w:r>
    </w:p>
    <w:p w:rsidR="00DF7E3A" w:rsidRDefault="002B03B4">
      <w:r w:rsidRPr="002B03B4">
        <w:rPr>
          <w:b/>
        </w:rPr>
        <w:t xml:space="preserve">Test Data: </w:t>
      </w:r>
      <w:r w:rsidR="001249D4">
        <w:t>File: test.exe (10MB, application/x-msdownload)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POST request to /api/files/upload with an invalid file type.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Error message indicating invalid file type is returned.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Upload rejected with error: Invalid file type.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File is not stored.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2A0ECE" w:rsidRDefault="002A0ECE" w:rsidP="002A0ECE">
      <w:pPr>
        <w:pStyle w:val="Heading2"/>
      </w:pPr>
      <w:r>
        <w:t>Test Case ID: TC-DB-01</w:t>
      </w:r>
    </w:p>
    <w:p w:rsidR="002A0ECE" w:rsidRDefault="002B03B4" w:rsidP="002A0ECE">
      <w:r w:rsidRPr="002B03B4">
        <w:rPr>
          <w:b/>
        </w:rPr>
        <w:t>Test Case Title:</w:t>
      </w:r>
      <w:r w:rsidR="002A0ECE">
        <w:t xml:space="preserve"> Database connection success</w:t>
      </w:r>
    </w:p>
    <w:p w:rsidR="002A0ECE" w:rsidRDefault="002B03B4" w:rsidP="002A0ECE">
      <w:r w:rsidRPr="002B03B4">
        <w:rPr>
          <w:b/>
        </w:rPr>
        <w:t>Test Objective</w:t>
      </w:r>
      <w:r w:rsidR="002A0ECE">
        <w:t>: Ensure that the backend connects to the database successfully.</w:t>
      </w:r>
    </w:p>
    <w:p w:rsidR="002A0ECE" w:rsidRDefault="002B03B4" w:rsidP="002A0ECE">
      <w:r w:rsidRPr="002B03B4">
        <w:rPr>
          <w:b/>
        </w:rPr>
        <w:t>Preconditions:</w:t>
      </w:r>
      <w:r w:rsidR="002A0ECE">
        <w:t xml:space="preserve"> Database server is running.</w:t>
      </w:r>
    </w:p>
    <w:p w:rsidR="002A0ECE" w:rsidRDefault="002B03B4" w:rsidP="002A0ECE">
      <w:r w:rsidRPr="002B03B4">
        <w:rPr>
          <w:b/>
        </w:rPr>
        <w:t xml:space="preserve">Test Data: </w:t>
      </w:r>
      <w:r w:rsidR="002A0ECE">
        <w:t>Database URI: mongodb://localhost:27017/test-db</w:t>
      </w:r>
    </w:p>
    <w:p w:rsidR="002A0ECE" w:rsidRDefault="002B03B4" w:rsidP="002A0ECE">
      <w:r w:rsidRPr="002B03B4">
        <w:rPr>
          <w:b/>
        </w:rPr>
        <w:t>Test Steps:</w:t>
      </w:r>
    </w:p>
    <w:p w:rsidR="002A0ECE" w:rsidRDefault="002A0ECE" w:rsidP="002A0ECE">
      <w:pPr>
        <w:pStyle w:val="ListBullet"/>
      </w:pPr>
      <w:r>
        <w:t>- Start the backend server.</w:t>
      </w:r>
    </w:p>
    <w:p w:rsidR="002A0ECE" w:rsidRDefault="002A0ECE" w:rsidP="002A0ECE">
      <w:pPr>
        <w:pStyle w:val="ListBullet"/>
      </w:pPr>
      <w:r>
        <w:t>- Observe the server logs for database connection status.</w:t>
      </w:r>
    </w:p>
    <w:p w:rsidR="002A0ECE" w:rsidRDefault="002B03B4" w:rsidP="002A0ECE">
      <w:r w:rsidRPr="002B03B4">
        <w:rPr>
          <w:b/>
        </w:rPr>
        <w:t xml:space="preserve">Expected Result: </w:t>
      </w:r>
      <w:r w:rsidR="002A0ECE">
        <w:t>Server logs indicate successful connection to the database.</w:t>
      </w:r>
    </w:p>
    <w:p w:rsidR="002A0ECE" w:rsidRDefault="002B03B4" w:rsidP="002A0ECE">
      <w:r w:rsidRPr="002B03B4">
        <w:rPr>
          <w:b/>
        </w:rPr>
        <w:t xml:space="preserve">Actual Result: </w:t>
      </w:r>
      <w:r w:rsidR="002A0ECE">
        <w:t>Database connected successfully.</w:t>
      </w:r>
    </w:p>
    <w:p w:rsidR="002A0ECE" w:rsidRDefault="002B03B4" w:rsidP="002A0ECE">
      <w:r w:rsidRPr="002B03B4">
        <w:rPr>
          <w:b/>
        </w:rPr>
        <w:t xml:space="preserve">Postconditions: </w:t>
      </w:r>
      <w:r w:rsidR="002A0ECE">
        <w:t>Backend is ready to handle requests.</w:t>
      </w:r>
    </w:p>
    <w:p w:rsidR="002A0ECE" w:rsidRDefault="002B03B4" w:rsidP="002A0ECE">
      <w:r w:rsidRPr="002B03B4">
        <w:rPr>
          <w:b/>
        </w:rPr>
        <w:t xml:space="preserve">Status: </w:t>
      </w:r>
      <w:r w:rsidR="002A0ECE">
        <w:t>Pass</w:t>
      </w:r>
    </w:p>
    <w:p w:rsidR="002A0ECE" w:rsidRDefault="002A0ECE" w:rsidP="002A0ECE">
      <w:r>
        <w:t xml:space="preserve">Remarks: </w:t>
      </w:r>
    </w:p>
    <w:p w:rsidR="00DF7E3A" w:rsidRDefault="001249D4">
      <w:r>
        <w:br w:type="page"/>
      </w:r>
    </w:p>
    <w:p w:rsidR="00DF7E3A" w:rsidRPr="002A0ECE" w:rsidRDefault="001249D4" w:rsidP="002A0ECE">
      <w:pPr>
        <w:rPr>
          <w:b/>
          <w:sz w:val="24"/>
          <w:szCs w:val="24"/>
        </w:rPr>
      </w:pPr>
      <w:r w:rsidRPr="002A0ECE">
        <w:rPr>
          <w:b/>
          <w:color w:val="4F81BD" w:themeColor="accent1"/>
          <w:sz w:val="24"/>
          <w:szCs w:val="24"/>
        </w:rPr>
        <w:lastRenderedPageBreak/>
        <w:t>Test Case ID: TC-Middleware-01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JWT authentication middleware</w:t>
      </w:r>
    </w:p>
    <w:p w:rsidR="00DF7E3A" w:rsidRDefault="002B03B4">
      <w:r w:rsidRPr="002B03B4">
        <w:rPr>
          <w:b/>
        </w:rPr>
        <w:t>Test Objective</w:t>
      </w:r>
      <w:r w:rsidR="001249D4">
        <w:t>: Ensure that protected routes require a valid JWT token.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must be registered and have a valid token.</w:t>
      </w:r>
    </w:p>
    <w:p w:rsidR="00DF7E3A" w:rsidRDefault="002B03B4">
      <w:r w:rsidRPr="002B03B4">
        <w:rPr>
          <w:b/>
        </w:rPr>
        <w:t xml:space="preserve">Test Data: </w:t>
      </w:r>
      <w:r w:rsidR="001249D4">
        <w:t>JWT Token: valid-jwt-token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request to a protected route with a valid JWT token.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Access is granted to the protected resource.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Access granted with valid token.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accesses the resource.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2A0ECE" w:rsidRDefault="002A0ECE" w:rsidP="002A0ECE">
      <w:pPr>
        <w:pStyle w:val="Heading2"/>
      </w:pPr>
      <w:r>
        <w:t>Test Case ID: TC-API-01</w:t>
      </w:r>
    </w:p>
    <w:p w:rsidR="002A0ECE" w:rsidRDefault="002B03B4" w:rsidP="002A0ECE">
      <w:r w:rsidRPr="002B03B4">
        <w:rPr>
          <w:b/>
        </w:rPr>
        <w:t>Test Case Title:</w:t>
      </w:r>
      <w:r w:rsidR="002A0ECE">
        <w:t xml:space="preserve"> Get all resources</w:t>
      </w:r>
    </w:p>
    <w:p w:rsidR="002A0ECE" w:rsidRDefault="002B03B4" w:rsidP="002A0ECE">
      <w:r w:rsidRPr="002B03B4">
        <w:rPr>
          <w:b/>
        </w:rPr>
        <w:t>Test Objective</w:t>
      </w:r>
      <w:r w:rsidR="002A0ECE">
        <w:t>: Ensure that all resources can be retrieved via the API.</w:t>
      </w:r>
    </w:p>
    <w:p w:rsidR="002A0ECE" w:rsidRDefault="002B03B4" w:rsidP="002A0ECE">
      <w:r w:rsidRPr="002B03B4">
        <w:rPr>
          <w:b/>
        </w:rPr>
        <w:t>Preconditions:</w:t>
      </w:r>
      <w:r w:rsidR="002A0ECE">
        <w:t xml:space="preserve"> Resources exist in the database.</w:t>
      </w:r>
    </w:p>
    <w:p w:rsidR="002A0ECE" w:rsidRDefault="002B03B4" w:rsidP="002A0ECE">
      <w:r w:rsidRPr="002B03B4">
        <w:rPr>
          <w:b/>
        </w:rPr>
        <w:t xml:space="preserve">Test Data: </w:t>
      </w:r>
      <w:r w:rsidR="002A0ECE">
        <w:t>None</w:t>
      </w:r>
    </w:p>
    <w:p w:rsidR="002A0ECE" w:rsidRDefault="002B03B4" w:rsidP="002A0ECE">
      <w:r w:rsidRPr="002B03B4">
        <w:rPr>
          <w:b/>
        </w:rPr>
        <w:t>Test Steps:</w:t>
      </w:r>
    </w:p>
    <w:p w:rsidR="002A0ECE" w:rsidRDefault="002A0ECE" w:rsidP="002A0ECE">
      <w:pPr>
        <w:pStyle w:val="ListBullet"/>
      </w:pPr>
      <w:r>
        <w:t>- Send a GET request to /api/resources.</w:t>
      </w:r>
    </w:p>
    <w:p w:rsidR="002A0ECE" w:rsidRDefault="002A0ECE" w:rsidP="002A0ECE">
      <w:pPr>
        <w:pStyle w:val="ListBullet"/>
      </w:pPr>
      <w:r>
        <w:t>- Observe the response.</w:t>
      </w:r>
    </w:p>
    <w:p w:rsidR="002A0ECE" w:rsidRDefault="002B03B4" w:rsidP="002A0ECE">
      <w:r w:rsidRPr="002B03B4">
        <w:rPr>
          <w:b/>
        </w:rPr>
        <w:t xml:space="preserve">Expected Result: </w:t>
      </w:r>
      <w:r w:rsidR="002A0ECE">
        <w:t>List of resources is returned.</w:t>
      </w:r>
    </w:p>
    <w:p w:rsidR="002A0ECE" w:rsidRDefault="002B03B4" w:rsidP="002A0ECE">
      <w:r w:rsidRPr="002B03B4">
        <w:rPr>
          <w:b/>
        </w:rPr>
        <w:t xml:space="preserve">Actual Result: </w:t>
      </w:r>
      <w:r w:rsidR="002A0ECE">
        <w:t>All resources retrieved successfully.</w:t>
      </w:r>
    </w:p>
    <w:p w:rsidR="002A0ECE" w:rsidRDefault="002B03B4" w:rsidP="002A0ECE">
      <w:r w:rsidRPr="002B03B4">
        <w:rPr>
          <w:b/>
        </w:rPr>
        <w:t xml:space="preserve">Postconditions: </w:t>
      </w:r>
      <w:r w:rsidR="002A0ECE">
        <w:t>Data is displayed to the user.</w:t>
      </w:r>
    </w:p>
    <w:p w:rsidR="002A0ECE" w:rsidRDefault="002B03B4" w:rsidP="002A0ECE">
      <w:r w:rsidRPr="002B03B4">
        <w:rPr>
          <w:b/>
        </w:rPr>
        <w:t xml:space="preserve">Status: </w:t>
      </w:r>
      <w:r w:rsidR="002A0ECE">
        <w:t>Pass</w:t>
      </w:r>
    </w:p>
    <w:p w:rsidR="002A0ECE" w:rsidRDefault="002A0ECE" w:rsidP="002A0ECE">
      <w:r>
        <w:t xml:space="preserve">Remarks: </w:t>
      </w:r>
    </w:p>
    <w:p w:rsidR="00DF7E3A" w:rsidRDefault="001249D4">
      <w:r>
        <w:br w:type="page"/>
      </w:r>
    </w:p>
    <w:p w:rsidR="00DF7E3A" w:rsidRDefault="001249D4">
      <w:pPr>
        <w:pStyle w:val="Heading1"/>
      </w:pPr>
      <w:r>
        <w:lastRenderedPageBreak/>
        <w:t>TC-CustomerReport-01: Verify customer report generation</w:t>
      </w:r>
    </w:p>
    <w:p w:rsidR="00DF7E3A" w:rsidRDefault="002B03B4">
      <w:r w:rsidRPr="002B03B4">
        <w:rPr>
          <w:b/>
        </w:rPr>
        <w:t>Test Objective</w:t>
      </w:r>
      <w:r w:rsidR="001249D4">
        <w:t>: Ensure that customer report is generated correctly for a valid customer.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Customer data exists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CustomerID: 12345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Navigate to the customer report section.</w:t>
      </w:r>
    </w:p>
    <w:p w:rsidR="00DF7E3A" w:rsidRDefault="001249D4">
      <w:pPr>
        <w:pStyle w:val="ListNumber"/>
      </w:pPr>
      <w:r>
        <w:t>2. Enter valid CustomerID.</w:t>
      </w:r>
    </w:p>
    <w:p w:rsidR="00DF7E3A" w:rsidRDefault="001249D4">
      <w:pPr>
        <w:pStyle w:val="ListNumber"/>
      </w:pPr>
      <w:r>
        <w:t>3. Click on 'Generate Report' button.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A detailed report of the customer is displayed.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Report displayed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Customer report is available for view or download.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>
      <w:pPr>
        <w:pStyle w:val="Heading1"/>
      </w:pPr>
    </w:p>
    <w:p w:rsidR="00DF7E3A" w:rsidRDefault="001249D4">
      <w:pPr>
        <w:pStyle w:val="Heading1"/>
      </w:pPr>
      <w:r>
        <w:t>TC-Booking-01: Verify vehicle booking</w:t>
      </w:r>
    </w:p>
    <w:p w:rsidR="00DF7E3A" w:rsidRDefault="002B03B4">
      <w:r w:rsidRPr="002B03B4">
        <w:rPr>
          <w:b/>
        </w:rPr>
        <w:t>Test Objective</w:t>
      </w:r>
      <w:r w:rsidR="001249D4">
        <w:t>: Ensure that a vehicle can be booked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Vehicle and user must be available.</w:t>
      </w:r>
    </w:p>
    <w:p w:rsidR="00DF7E3A" w:rsidRDefault="002B03B4">
      <w:r w:rsidRPr="002B03B4">
        <w:rPr>
          <w:b/>
        </w:rPr>
        <w:t xml:space="preserve">Test Data: </w:t>
      </w:r>
      <w:r w:rsidR="001249D4">
        <w:t>VehicleID: V123, UserID: U456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Login as user.</w:t>
      </w:r>
    </w:p>
    <w:p w:rsidR="00DF7E3A" w:rsidRDefault="001249D4">
      <w:pPr>
        <w:pStyle w:val="ListNumber"/>
      </w:pPr>
      <w:r>
        <w:t>2. Navigate to available vehicles.</w:t>
      </w:r>
    </w:p>
    <w:p w:rsidR="00DF7E3A" w:rsidRDefault="001249D4">
      <w:pPr>
        <w:pStyle w:val="ListNumber"/>
      </w:pPr>
      <w:r>
        <w:t>3. Click 'Book Now' on a vehicle.</w:t>
      </w:r>
    </w:p>
    <w:p w:rsidR="00DF7E3A" w:rsidRDefault="001249D4">
      <w:pPr>
        <w:pStyle w:val="ListNumber"/>
      </w:pPr>
      <w:r>
        <w:t>4. Fill booking details and confirm.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Booking confirmation message is displayed.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Booking successful.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Vehicle is marked as booked.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/>
    <w:p w:rsidR="00DF7E3A" w:rsidRDefault="001249D4">
      <w:pPr>
        <w:pStyle w:val="Heading1"/>
      </w:pPr>
      <w:r>
        <w:lastRenderedPageBreak/>
        <w:t>TC-Estimate-01: Estimate vehicle cost</w:t>
      </w:r>
    </w:p>
    <w:p w:rsidR="00DF7E3A" w:rsidRDefault="002B03B4">
      <w:r w:rsidRPr="002B03B4">
        <w:rPr>
          <w:b/>
        </w:rPr>
        <w:t>Test Objective</w:t>
      </w:r>
      <w:r w:rsidR="001249D4">
        <w:t>: Ensure cost estimation is correct for selected vehicle.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Vehicle exists in database.</w:t>
      </w:r>
    </w:p>
    <w:p w:rsidR="00DF7E3A" w:rsidRDefault="002B03B4">
      <w:r w:rsidRPr="002B03B4">
        <w:rPr>
          <w:b/>
        </w:rPr>
        <w:t xml:space="preserve">Test Data: </w:t>
      </w:r>
      <w:r w:rsidR="001249D4">
        <w:t>VehicleID: V123, Duration: 5 days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Select a vehicle.</w:t>
      </w:r>
    </w:p>
    <w:p w:rsidR="00DF7E3A" w:rsidRDefault="001249D4">
      <w:pPr>
        <w:pStyle w:val="ListNumber"/>
      </w:pPr>
      <w:r>
        <w:t>2. Enter duration of use.</w:t>
      </w:r>
    </w:p>
    <w:p w:rsidR="00DF7E3A" w:rsidRDefault="001249D4">
      <w:pPr>
        <w:pStyle w:val="ListNumber"/>
      </w:pPr>
      <w:r>
        <w:t>3. Click 'Estimate Cost'.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Correct cost estimate is displayed.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Estimate shown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is informed of expected charges.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/>
    <w:p w:rsidR="00DF7E3A" w:rsidRDefault="001249D4">
      <w:pPr>
        <w:pStyle w:val="Heading1"/>
      </w:pPr>
      <w:r>
        <w:t>TC-CityCarData-01: Retrieve city and car data</w:t>
      </w:r>
    </w:p>
    <w:p w:rsidR="00DF7E3A" w:rsidRDefault="002B03B4">
      <w:r w:rsidRPr="002B03B4">
        <w:rPr>
          <w:b/>
        </w:rPr>
        <w:t>Test Objective</w:t>
      </w:r>
      <w:r w:rsidR="001249D4">
        <w:t>: Ensure city and car data loads correctly.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Database contains city and car data.</w:t>
      </w:r>
    </w:p>
    <w:p w:rsidR="00DF7E3A" w:rsidRDefault="002B03B4">
      <w:r w:rsidRPr="002B03B4">
        <w:rPr>
          <w:b/>
        </w:rPr>
        <w:t xml:space="preserve">Test Data: </w:t>
      </w:r>
      <w:r w:rsidR="001249D4">
        <w:t>None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Navigate to 'Browse Vehicles'.</w:t>
      </w:r>
    </w:p>
    <w:p w:rsidR="00DF7E3A" w:rsidRDefault="001249D4">
      <w:pPr>
        <w:pStyle w:val="ListNumber"/>
      </w:pPr>
      <w:r>
        <w:t>2. Wait for city and car dropdowns to load.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City and car options are populated.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Data loaded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can select options from dropdown.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/>
    <w:p w:rsidR="00DF7E3A" w:rsidRDefault="00DF7E3A"/>
    <w:p w:rsidR="00DF7E3A" w:rsidRDefault="001249D4">
      <w:pPr>
        <w:pStyle w:val="Heading1"/>
      </w:pPr>
      <w:r>
        <w:lastRenderedPageBreak/>
        <w:t>TC-SearchFilter-01: Search or filter vehicles</w:t>
      </w:r>
    </w:p>
    <w:p w:rsidR="00DF7E3A" w:rsidRDefault="002B03B4">
      <w:r w:rsidRPr="002B03B4">
        <w:rPr>
          <w:b/>
        </w:rPr>
        <w:t>Test Objective</w:t>
      </w:r>
      <w:r w:rsidR="001249D4">
        <w:t>: Ensure that vehicle filtering works properly.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Vehicles available in the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City: Lahore, Type: SUV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Go to vehicle search page.</w:t>
      </w:r>
    </w:p>
    <w:p w:rsidR="00DF7E3A" w:rsidRDefault="001249D4">
      <w:pPr>
        <w:pStyle w:val="ListNumber"/>
      </w:pPr>
      <w:r>
        <w:t>2. Apply filters: City = Lahore, Type = SUV.</w:t>
      </w:r>
    </w:p>
    <w:p w:rsidR="00DF7E3A" w:rsidRDefault="001249D4">
      <w:pPr>
        <w:pStyle w:val="ListNumber"/>
      </w:pPr>
      <w:r>
        <w:t>3. Click 'Search'.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Filtered list of vehicles is shown.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Filter applied correctly.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Only matching vehicles are displayed.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/>
    <w:p w:rsidR="00DF7E3A" w:rsidRDefault="001249D4">
      <w:pPr>
        <w:pStyle w:val="Heading1"/>
      </w:pPr>
      <w:r>
        <w:t>TC-Chat-01: Verify group chat feature</w:t>
      </w:r>
    </w:p>
    <w:p w:rsidR="00DF7E3A" w:rsidRDefault="002B03B4">
      <w:r w:rsidRPr="002B03B4">
        <w:rPr>
          <w:b/>
        </w:rPr>
        <w:t>Test Objective</w:t>
      </w:r>
      <w:r w:rsidR="001249D4">
        <w:t>: Ensure users can send and receive messages in group chat.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is logged in and added to group.</w:t>
      </w:r>
    </w:p>
    <w:p w:rsidR="00DF7E3A" w:rsidRDefault="002B03B4">
      <w:r w:rsidRPr="002B03B4">
        <w:rPr>
          <w:b/>
        </w:rPr>
        <w:t xml:space="preserve">Test Data: </w:t>
      </w:r>
      <w:r w:rsidR="001249D4">
        <w:t>Message: 'Hello group!'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Open group chat.</w:t>
      </w:r>
    </w:p>
    <w:p w:rsidR="00DF7E3A" w:rsidRDefault="001249D4">
      <w:pPr>
        <w:pStyle w:val="ListNumber"/>
      </w:pPr>
      <w:r>
        <w:t>2. Type and send message.</w:t>
      </w:r>
    </w:p>
    <w:p w:rsidR="00DF7E3A" w:rsidRDefault="001249D4">
      <w:pPr>
        <w:pStyle w:val="ListNumber"/>
      </w:pPr>
      <w:r>
        <w:t>3. Check for new incoming messages.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Message sent and received in group chat.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Group chat is working as expected.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Communication maintained.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/>
    <w:p w:rsidR="00DF7E3A" w:rsidRDefault="001249D4">
      <w:pPr>
        <w:pStyle w:val="Heading1"/>
      </w:pPr>
      <w:r>
        <w:lastRenderedPageBreak/>
        <w:t>TC-Reserve-01: Reserve vehicle</w:t>
      </w:r>
    </w:p>
    <w:p w:rsidR="00DF7E3A" w:rsidRDefault="002B03B4">
      <w:r w:rsidRPr="002B03B4">
        <w:rPr>
          <w:b/>
        </w:rPr>
        <w:t>Test Objective</w:t>
      </w:r>
      <w:r w:rsidR="001249D4">
        <w:t>: Ensure vehicle can be reserved without immediate payment.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Vehicle is available.</w:t>
      </w:r>
    </w:p>
    <w:p w:rsidR="00DF7E3A" w:rsidRDefault="002B03B4">
      <w:r w:rsidRPr="002B03B4">
        <w:rPr>
          <w:b/>
        </w:rPr>
        <w:t xml:space="preserve">Test Data: </w:t>
      </w:r>
      <w:r w:rsidR="001249D4">
        <w:t>VehicleID: V123, UserID: U456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Login as user.</w:t>
      </w:r>
    </w:p>
    <w:p w:rsidR="00DF7E3A" w:rsidRDefault="001249D4">
      <w:pPr>
        <w:pStyle w:val="ListNumber"/>
      </w:pPr>
      <w:r>
        <w:t>2. Navigate to vehicle details.</w:t>
      </w:r>
    </w:p>
    <w:p w:rsidR="00DF7E3A" w:rsidRDefault="001249D4">
      <w:pPr>
        <w:pStyle w:val="ListNumber"/>
      </w:pPr>
      <w:r>
        <w:t>3. Click on 'Reserve'.</w:t>
      </w:r>
    </w:p>
    <w:p w:rsidR="00DF7E3A" w:rsidRDefault="001249D4">
      <w:pPr>
        <w:pStyle w:val="ListNumber"/>
      </w:pPr>
      <w:r>
        <w:t>4. Confirm reservation.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Vehicle reservation confirmed.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Vehicle reserved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Vehicle status updated to reserved.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/>
    <w:p w:rsidR="00DF7E3A" w:rsidRDefault="001249D4">
      <w:pPr>
        <w:pStyle w:val="Heading1"/>
      </w:pPr>
      <w:r>
        <w:t>TC-RatingAdd-01: Add vehicle rating</w:t>
      </w:r>
    </w:p>
    <w:p w:rsidR="00DF7E3A" w:rsidRDefault="002B03B4">
      <w:r w:rsidRPr="002B03B4">
        <w:rPr>
          <w:b/>
        </w:rPr>
        <w:t>Test Objective</w:t>
      </w:r>
      <w:r w:rsidR="001249D4">
        <w:t>: Ensure users can rate vehicles.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has completed a ride.</w:t>
      </w:r>
    </w:p>
    <w:p w:rsidR="00DF7E3A" w:rsidRDefault="002B03B4">
      <w:r w:rsidRPr="002B03B4">
        <w:rPr>
          <w:b/>
        </w:rPr>
        <w:t xml:space="preserve">Test Data: </w:t>
      </w:r>
      <w:r w:rsidR="001249D4">
        <w:t>VehicleID: V123, Rating: 5 stars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Navigate to 'My Rides'.</w:t>
      </w:r>
    </w:p>
    <w:p w:rsidR="00DF7E3A" w:rsidRDefault="001249D4">
      <w:pPr>
        <w:pStyle w:val="ListNumber"/>
      </w:pPr>
      <w:r>
        <w:t>2. Click on a completed ride.</w:t>
      </w:r>
    </w:p>
    <w:p w:rsidR="00DF7E3A" w:rsidRDefault="001249D4">
      <w:pPr>
        <w:pStyle w:val="ListNumber"/>
      </w:pPr>
      <w:r>
        <w:t>3. Submit a rating.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Rating is saved and confirmation message shown.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Rating added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Rating is stored in system.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DF7E3A"/>
    <w:p w:rsidR="00DF7E3A" w:rsidRDefault="001249D4">
      <w:pPr>
        <w:pStyle w:val="Heading1"/>
      </w:pPr>
      <w:r>
        <w:lastRenderedPageBreak/>
        <w:t>TC-RatingShow-01: Show vehicle ratings</w:t>
      </w:r>
    </w:p>
    <w:p w:rsidR="00DF7E3A" w:rsidRDefault="002B03B4">
      <w:r w:rsidRPr="002B03B4">
        <w:rPr>
          <w:b/>
        </w:rPr>
        <w:t>Test Objective</w:t>
      </w:r>
      <w:r w:rsidR="001249D4">
        <w:t>: Ensure ratings are visible to users.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Ratings exist for vehicle.</w:t>
      </w:r>
    </w:p>
    <w:p w:rsidR="00DF7E3A" w:rsidRDefault="002B03B4">
      <w:r w:rsidRPr="002B03B4">
        <w:rPr>
          <w:b/>
        </w:rPr>
        <w:t xml:space="preserve">Test Data: </w:t>
      </w:r>
      <w:r w:rsidR="001249D4">
        <w:t>VehicleID: V123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Open vehicle details page.</w:t>
      </w:r>
    </w:p>
    <w:p w:rsidR="00DF7E3A" w:rsidRDefault="001249D4">
      <w:pPr>
        <w:pStyle w:val="ListNumber"/>
      </w:pPr>
      <w:r>
        <w:t>2. Scroll to ratings section.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List of ratings and average shown.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Ratings displayed correctly.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Users can view feedback.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pPr>
        <w:pStyle w:val="Heading2"/>
      </w:pPr>
      <w:r>
        <w:t>Test Case ID: TC-RenterReport-01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renter report generation</w:t>
      </w:r>
    </w:p>
    <w:p w:rsidR="00DF7E3A" w:rsidRDefault="002B03B4">
      <w:r w:rsidRPr="002B03B4">
        <w:rPr>
          <w:b/>
        </w:rPr>
        <w:t>Test Objective</w:t>
      </w:r>
      <w:r w:rsidR="001249D4">
        <w:t>: Ensure that renter report is generated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Renter has completed at least one booking.</w:t>
      </w:r>
    </w:p>
    <w:p w:rsidR="00DF7E3A" w:rsidRDefault="002B03B4">
      <w:r w:rsidRPr="002B03B4">
        <w:rPr>
          <w:b/>
        </w:rPr>
        <w:t xml:space="preserve">Test Data: </w:t>
      </w:r>
      <w:r w:rsidR="001249D4">
        <w:t>Renter ID: renter123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Login as renter.</w:t>
      </w:r>
    </w:p>
    <w:p w:rsidR="00DF7E3A" w:rsidRDefault="001249D4">
      <w:pPr>
        <w:pStyle w:val="ListNumber"/>
      </w:pPr>
      <w:r>
        <w:t>2. Navigate to the reports section.</w:t>
      </w:r>
    </w:p>
    <w:p w:rsidR="00DF7E3A" w:rsidRDefault="001249D4">
      <w:pPr>
        <w:pStyle w:val="ListNumber"/>
      </w:pPr>
      <w:r>
        <w:t>3. Request the report generation.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System generates and displays renter report successfully.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System generates and displays renter report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Report is available for view or download.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DF7E3A"/>
    <w:p w:rsidR="002A0ECE" w:rsidRDefault="002A0ECE"/>
    <w:p w:rsidR="00DF7E3A" w:rsidRDefault="001249D4">
      <w:pPr>
        <w:pStyle w:val="Heading2"/>
      </w:pPr>
      <w:r>
        <w:lastRenderedPageBreak/>
        <w:t>Test Case ID: TC-ReceiveBooking-01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booking reception by renter</w:t>
      </w:r>
    </w:p>
    <w:p w:rsidR="00DF7E3A" w:rsidRDefault="002B03B4">
      <w:r w:rsidRPr="002B03B4">
        <w:rPr>
          <w:b/>
        </w:rPr>
        <w:t>Test Objective</w:t>
      </w:r>
      <w:r w:rsidR="001249D4">
        <w:t>: Ensure that booking request is received by renter.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Booking has been made by customer.</w:t>
      </w:r>
    </w:p>
    <w:p w:rsidR="00DF7E3A" w:rsidRDefault="002B03B4">
      <w:r w:rsidRPr="002B03B4">
        <w:rPr>
          <w:b/>
        </w:rPr>
        <w:t xml:space="preserve">Test Data: </w:t>
      </w:r>
      <w:r w:rsidR="001249D4">
        <w:t>Booking ID: BKG12345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Login as renter.</w:t>
      </w:r>
    </w:p>
    <w:p w:rsidR="00DF7E3A" w:rsidRDefault="001249D4">
      <w:pPr>
        <w:pStyle w:val="ListNumber"/>
      </w:pPr>
      <w:r>
        <w:t>2. Check notification panel or booking requests.</w:t>
      </w:r>
    </w:p>
    <w:p w:rsidR="00DF7E3A" w:rsidRDefault="001249D4">
      <w:pPr>
        <w:pStyle w:val="ListNumber"/>
      </w:pPr>
      <w:r>
        <w:t>3. Open received booking request.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Renter receives and views booking request successfully.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Renter receives and views booking request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Renter has access to booking details.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DF7E3A"/>
    <w:p w:rsidR="00DF7E3A" w:rsidRDefault="001249D4">
      <w:pPr>
        <w:pStyle w:val="Heading2"/>
      </w:pPr>
      <w:r>
        <w:t>Test Case ID: TC-ShowBooking-01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display of booking details</w:t>
      </w:r>
    </w:p>
    <w:p w:rsidR="00DF7E3A" w:rsidRDefault="002B03B4">
      <w:r w:rsidRPr="002B03B4">
        <w:rPr>
          <w:b/>
        </w:rPr>
        <w:t>Test Objective</w:t>
      </w:r>
      <w:r w:rsidR="001249D4">
        <w:t>: Ensure that booking details are displayed correctly.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Booking must exist in system.</w:t>
      </w:r>
    </w:p>
    <w:p w:rsidR="00DF7E3A" w:rsidRDefault="002B03B4">
      <w:r w:rsidRPr="002B03B4">
        <w:rPr>
          <w:b/>
        </w:rPr>
        <w:t xml:space="preserve">Test Data: </w:t>
      </w:r>
      <w:r w:rsidR="001249D4">
        <w:t>Booking ID: BKG12345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Login as customer or renter.</w:t>
      </w:r>
    </w:p>
    <w:p w:rsidR="00DF7E3A" w:rsidRDefault="001249D4">
      <w:pPr>
        <w:pStyle w:val="ListNumber"/>
      </w:pPr>
      <w:r>
        <w:t>2. Navigate to bookings section.</w:t>
      </w:r>
    </w:p>
    <w:p w:rsidR="00DF7E3A" w:rsidRDefault="001249D4">
      <w:pPr>
        <w:pStyle w:val="ListNumber"/>
      </w:pPr>
      <w:r>
        <w:t>3. Select a specific booking.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System displays complete booking details.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System displays complete booking details.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reviews booking details.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2A0ECE">
      <w:r>
        <w:lastRenderedPageBreak/>
        <w:t xml:space="preserve"> </w:t>
      </w:r>
    </w:p>
    <w:p w:rsidR="00DF7E3A" w:rsidRDefault="001249D4">
      <w:pPr>
        <w:pStyle w:val="Heading2"/>
      </w:pPr>
      <w:r>
        <w:t>Test Case ID: TC-ConfirmBooking-01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Verify booking confirmation by renter</w:t>
      </w:r>
    </w:p>
    <w:p w:rsidR="00DF7E3A" w:rsidRDefault="002B03B4">
      <w:r w:rsidRPr="002B03B4">
        <w:rPr>
          <w:b/>
        </w:rPr>
        <w:t>Test Objective</w:t>
      </w:r>
      <w:r w:rsidR="001249D4">
        <w:t>: Ensure that renter can confirm booking successfully.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Booking request has been received.</w:t>
      </w:r>
    </w:p>
    <w:p w:rsidR="00DF7E3A" w:rsidRDefault="002B03B4">
      <w:r w:rsidRPr="002B03B4">
        <w:rPr>
          <w:b/>
        </w:rPr>
        <w:t xml:space="preserve">Test Data: </w:t>
      </w:r>
      <w:r w:rsidR="001249D4">
        <w:t>Booking ID: BKG12345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Number"/>
      </w:pPr>
      <w:r>
        <w:t>1. Login as renter.</w:t>
      </w:r>
    </w:p>
    <w:p w:rsidR="00DF7E3A" w:rsidRDefault="001249D4">
      <w:pPr>
        <w:pStyle w:val="ListNumber"/>
      </w:pPr>
      <w:r>
        <w:t>2. Navigate to booking requests.</w:t>
      </w:r>
    </w:p>
    <w:p w:rsidR="00DF7E3A" w:rsidRDefault="001249D4">
      <w:pPr>
        <w:pStyle w:val="ListNumber"/>
      </w:pPr>
      <w:r>
        <w:t>3. Click on confirm booking button.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Booking is confirmed successfully.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Booking is confirmed successfully.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Booking status is updated to confirmed.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DF7E3A" w:rsidRDefault="00DF7E3A"/>
    <w:p w:rsidR="00DF7E3A" w:rsidRDefault="001249D4">
      <w:pPr>
        <w:pStyle w:val="Heading2"/>
      </w:pPr>
      <w:r>
        <w:t>Test Case ID: TC-Error-01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Handle 404 error for invalid route</w:t>
      </w:r>
    </w:p>
    <w:p w:rsidR="00DF7E3A" w:rsidRDefault="002B03B4">
      <w:r w:rsidRPr="002B03B4">
        <w:rPr>
          <w:b/>
        </w:rPr>
        <w:t>Test Objective</w:t>
      </w:r>
      <w:r w:rsidR="001249D4">
        <w:t>: Ensure that accessing an invalid route returns a 404 error.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None</w:t>
      </w:r>
    </w:p>
    <w:p w:rsidR="00DF7E3A" w:rsidRDefault="002B03B4">
      <w:r w:rsidRPr="002B03B4">
        <w:rPr>
          <w:b/>
        </w:rPr>
        <w:t xml:space="preserve">Test Data: </w:t>
      </w:r>
      <w:r w:rsidR="001249D4">
        <w:t>Route: /api/invalidroute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GET request to /api/invalidroute.</w:t>
      </w:r>
    </w:p>
    <w:p w:rsidR="00DF7E3A" w:rsidRDefault="001249D4">
      <w:pPr>
        <w:pStyle w:val="ListBullet"/>
      </w:pPr>
      <w:r>
        <w:t>- Observe the response.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404 error message is returned.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Received 404 error for invalid route.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User is informed of invalid route.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Pr="002A0ECE" w:rsidRDefault="001249D4" w:rsidP="002A0ECE">
      <w:pPr>
        <w:rPr>
          <w:b/>
          <w:sz w:val="24"/>
          <w:szCs w:val="24"/>
        </w:rPr>
      </w:pPr>
      <w:r>
        <w:br w:type="page"/>
      </w:r>
      <w:r w:rsidRPr="002A0ECE">
        <w:rPr>
          <w:b/>
          <w:color w:val="4F81BD" w:themeColor="accent1"/>
          <w:sz w:val="24"/>
          <w:szCs w:val="24"/>
        </w:rPr>
        <w:lastRenderedPageBreak/>
        <w:t>Test Case ID: TC-Security-01</w:t>
      </w:r>
    </w:p>
    <w:p w:rsidR="00DF7E3A" w:rsidRDefault="002B03B4">
      <w:r w:rsidRPr="002B03B4">
        <w:rPr>
          <w:b/>
        </w:rPr>
        <w:t>Test Case Title:</w:t>
      </w:r>
      <w:r w:rsidR="001249D4">
        <w:t xml:space="preserve"> Prevent SQL injection</w:t>
      </w:r>
    </w:p>
    <w:p w:rsidR="00DF7E3A" w:rsidRDefault="002B03B4">
      <w:r w:rsidRPr="002B03B4">
        <w:rPr>
          <w:b/>
        </w:rPr>
        <w:t>Test Objective</w:t>
      </w:r>
      <w:r w:rsidR="001249D4">
        <w:t>: Ensure that the backend sanitizes input to prevent SQL injection.</w:t>
      </w:r>
    </w:p>
    <w:p w:rsidR="00DF7E3A" w:rsidRDefault="002B03B4">
      <w:r w:rsidRPr="002B03B4">
        <w:rPr>
          <w:b/>
        </w:rPr>
        <w:t>Preconditions:</w:t>
      </w:r>
      <w:r w:rsidR="001249D4">
        <w:t xml:space="preserve"> User input is accepted by the API.</w:t>
      </w:r>
    </w:p>
    <w:p w:rsidR="00DF7E3A" w:rsidRDefault="002B03B4">
      <w:r w:rsidRPr="002B03B4">
        <w:rPr>
          <w:b/>
        </w:rPr>
        <w:t xml:space="preserve">Test Data: </w:t>
      </w:r>
      <w:r w:rsidR="001249D4">
        <w:t>Input: "; DROP TABLE users; --</w:t>
      </w:r>
    </w:p>
    <w:p w:rsidR="00DF7E3A" w:rsidRDefault="002B03B4">
      <w:r w:rsidRPr="002B03B4">
        <w:rPr>
          <w:b/>
        </w:rPr>
        <w:t>Test Steps:</w:t>
      </w:r>
    </w:p>
    <w:p w:rsidR="00DF7E3A" w:rsidRDefault="001249D4">
      <w:pPr>
        <w:pStyle w:val="ListBullet"/>
      </w:pPr>
      <w:r>
        <w:t>- Send a request with SQL injection payload in input fields.</w:t>
      </w:r>
    </w:p>
    <w:p w:rsidR="00DF7E3A" w:rsidRDefault="001249D4">
      <w:pPr>
        <w:pStyle w:val="ListBullet"/>
      </w:pPr>
      <w:r>
        <w:t>- Observe the response and database state.</w:t>
      </w:r>
    </w:p>
    <w:p w:rsidR="00DF7E3A" w:rsidRDefault="002B03B4">
      <w:r w:rsidRPr="002B03B4">
        <w:rPr>
          <w:b/>
        </w:rPr>
        <w:t xml:space="preserve">Expected Result: </w:t>
      </w:r>
      <w:r w:rsidR="001249D4">
        <w:t>Input is sanitized and no SQL injection occurs.</w:t>
      </w:r>
    </w:p>
    <w:p w:rsidR="00DF7E3A" w:rsidRDefault="002B03B4">
      <w:r w:rsidRPr="002B03B4">
        <w:rPr>
          <w:b/>
        </w:rPr>
        <w:t xml:space="preserve">Actual Result: </w:t>
      </w:r>
      <w:r w:rsidR="001249D4">
        <w:t>Input rejected or sanitized. Database intact.</w:t>
      </w:r>
    </w:p>
    <w:p w:rsidR="00DF7E3A" w:rsidRDefault="002B03B4">
      <w:r w:rsidRPr="002B03B4">
        <w:rPr>
          <w:b/>
        </w:rPr>
        <w:t xml:space="preserve">Postconditions: </w:t>
      </w:r>
      <w:r w:rsidR="001249D4">
        <w:t>Database remains intact.</w:t>
      </w:r>
    </w:p>
    <w:p w:rsidR="00DF7E3A" w:rsidRDefault="002B03B4">
      <w:r w:rsidRPr="002B03B4">
        <w:rPr>
          <w:b/>
        </w:rPr>
        <w:t xml:space="preserve">Status: </w:t>
      </w:r>
      <w:r w:rsidR="001249D4">
        <w:t>Pass</w:t>
      </w:r>
    </w:p>
    <w:p w:rsidR="00DF7E3A" w:rsidRDefault="001249D4">
      <w:r>
        <w:t xml:space="preserve">Remarks: </w:t>
      </w:r>
    </w:p>
    <w:p w:rsidR="002A0ECE" w:rsidRDefault="002A0ECE" w:rsidP="002A0ECE">
      <w:pPr>
        <w:pStyle w:val="Heading2"/>
      </w:pPr>
      <w:r>
        <w:t>Test Case ID: TC-Performance-01</w:t>
      </w:r>
    </w:p>
    <w:p w:rsidR="002A0ECE" w:rsidRDefault="002B03B4" w:rsidP="002A0ECE">
      <w:r w:rsidRPr="002B03B4">
        <w:rPr>
          <w:b/>
        </w:rPr>
        <w:t>Test Case Title:</w:t>
      </w:r>
      <w:r w:rsidR="002A0ECE">
        <w:t xml:space="preserve"> Handle concurrent requests</w:t>
      </w:r>
    </w:p>
    <w:p w:rsidR="002A0ECE" w:rsidRDefault="002B03B4" w:rsidP="002A0ECE">
      <w:r w:rsidRPr="002B03B4">
        <w:rPr>
          <w:b/>
        </w:rPr>
        <w:t>Test Objective</w:t>
      </w:r>
      <w:r w:rsidR="002A0ECE">
        <w:t>: Ensure that the backend can handle multiple concurrent requests.</w:t>
      </w:r>
    </w:p>
    <w:p w:rsidR="002A0ECE" w:rsidRDefault="002B03B4" w:rsidP="002A0ECE">
      <w:r w:rsidRPr="002B03B4">
        <w:rPr>
          <w:b/>
        </w:rPr>
        <w:t>Preconditions:</w:t>
      </w:r>
      <w:r w:rsidR="002A0ECE">
        <w:t xml:space="preserve"> Backend server is running.</w:t>
      </w:r>
    </w:p>
    <w:p w:rsidR="002A0ECE" w:rsidRDefault="002B03B4" w:rsidP="002A0ECE">
      <w:r w:rsidRPr="002B03B4">
        <w:rPr>
          <w:b/>
        </w:rPr>
        <w:t xml:space="preserve">Test Data: </w:t>
      </w:r>
      <w:r w:rsidR="002A0ECE">
        <w:t>100 concurrent requests</w:t>
      </w:r>
      <w:bookmarkStart w:id="0" w:name="_GoBack"/>
      <w:bookmarkEnd w:id="0"/>
    </w:p>
    <w:p w:rsidR="002A0ECE" w:rsidRDefault="002B03B4" w:rsidP="002A0ECE">
      <w:r w:rsidRPr="002B03B4">
        <w:rPr>
          <w:b/>
        </w:rPr>
        <w:t>Test Steps:</w:t>
      </w:r>
    </w:p>
    <w:p w:rsidR="002A0ECE" w:rsidRDefault="002A0ECE" w:rsidP="002A0ECE">
      <w:pPr>
        <w:pStyle w:val="ListBullet"/>
      </w:pPr>
      <w:r>
        <w:t>- Send 100 concurrent requests to the API.</w:t>
      </w:r>
    </w:p>
    <w:p w:rsidR="002A0ECE" w:rsidRDefault="002A0ECE" w:rsidP="002A0ECE">
      <w:pPr>
        <w:pStyle w:val="ListBullet"/>
      </w:pPr>
      <w:r>
        <w:t>- Measure response times and success rates.</w:t>
      </w:r>
    </w:p>
    <w:p w:rsidR="002A0ECE" w:rsidRDefault="002B03B4" w:rsidP="002A0ECE">
      <w:r w:rsidRPr="002B03B4">
        <w:rPr>
          <w:b/>
        </w:rPr>
        <w:t xml:space="preserve">Expected Result: </w:t>
      </w:r>
      <w:r w:rsidR="002A0ECE">
        <w:t>All requests are handled within acceptable response time.</w:t>
      </w:r>
    </w:p>
    <w:p w:rsidR="002A0ECE" w:rsidRDefault="002B03B4" w:rsidP="002A0ECE">
      <w:r w:rsidRPr="002B03B4">
        <w:rPr>
          <w:b/>
        </w:rPr>
        <w:t xml:space="preserve">Actual Result: </w:t>
      </w:r>
      <w:r w:rsidR="002A0ECE">
        <w:t>All requests processed within acceptable time. Server stable.</w:t>
      </w:r>
    </w:p>
    <w:p w:rsidR="002A0ECE" w:rsidRDefault="002B03B4" w:rsidP="002A0ECE">
      <w:r w:rsidRPr="002B03B4">
        <w:rPr>
          <w:b/>
        </w:rPr>
        <w:t xml:space="preserve">Postconditions: </w:t>
      </w:r>
      <w:r w:rsidR="002A0ECE">
        <w:t>Backend remains stable.</w:t>
      </w:r>
    </w:p>
    <w:p w:rsidR="002A0ECE" w:rsidRDefault="002B03B4" w:rsidP="002A0ECE">
      <w:r w:rsidRPr="002B03B4">
        <w:rPr>
          <w:b/>
        </w:rPr>
        <w:t xml:space="preserve">Status: </w:t>
      </w:r>
      <w:r w:rsidR="002A0ECE">
        <w:t>Pass</w:t>
      </w:r>
    </w:p>
    <w:p w:rsidR="002A0ECE" w:rsidRDefault="002A0ECE" w:rsidP="002A0ECE">
      <w:r>
        <w:t xml:space="preserve">Remarks: </w:t>
      </w:r>
    </w:p>
    <w:p w:rsidR="00DF7E3A" w:rsidRDefault="00DF7E3A"/>
    <w:sectPr w:rsidR="00DF7E3A">
      <w:pgSz w:w="12240" w:h="15840"/>
      <w:pgMar w:top="1440" w:right="1800" w:bottom="1440" w:left="1800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874" w:rsidRDefault="00103874">
      <w:pPr>
        <w:spacing w:line="240" w:lineRule="auto"/>
      </w:pPr>
      <w:r>
        <w:separator/>
      </w:r>
    </w:p>
  </w:endnote>
  <w:endnote w:type="continuationSeparator" w:id="0">
    <w:p w:rsidR="00103874" w:rsidRDefault="00103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874" w:rsidRDefault="00103874">
      <w:pPr>
        <w:spacing w:after="0"/>
      </w:pPr>
      <w:r>
        <w:separator/>
      </w:r>
    </w:p>
  </w:footnote>
  <w:footnote w:type="continuationSeparator" w:id="0">
    <w:p w:rsidR="00103874" w:rsidRDefault="001038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7E7251C6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3874"/>
    <w:rsid w:val="001249D4"/>
    <w:rsid w:val="0015074B"/>
    <w:rsid w:val="0029639D"/>
    <w:rsid w:val="002A0ECE"/>
    <w:rsid w:val="002B03B4"/>
    <w:rsid w:val="00326F90"/>
    <w:rsid w:val="00AA1D8D"/>
    <w:rsid w:val="00B47730"/>
    <w:rsid w:val="00CB0664"/>
    <w:rsid w:val="00DF7E3A"/>
    <w:rsid w:val="00FC693F"/>
    <w:rsid w:val="0324787F"/>
    <w:rsid w:val="06D2151B"/>
    <w:rsid w:val="34A629FA"/>
    <w:rsid w:val="594632C3"/>
    <w:rsid w:val="71AD6C8E"/>
    <w:rsid w:val="7FD7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022D08-1B3D-4F78-B345-F6D15E2C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29ACA-9E8B-446B-B1A6-F85121FB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2523</Words>
  <Characters>14385</Characters>
  <Application>Microsoft Office Word</Application>
  <DocSecurity>0</DocSecurity>
  <Lines>119</Lines>
  <Paragraphs>33</Paragraphs>
  <ScaleCrop>false</ScaleCrop>
  <Company/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M.Sheryer</cp:lastModifiedBy>
  <cp:revision>3</cp:revision>
  <dcterms:created xsi:type="dcterms:W3CDTF">2013-12-23T23:15:00Z</dcterms:created>
  <dcterms:modified xsi:type="dcterms:W3CDTF">2025-05-15T05:43:00Z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2A0F5E4C27BF4CF4A57583FE261B0F97_12</vt:lpwstr>
  </property>
</Properties>
</file>